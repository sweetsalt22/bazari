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HTML - Site Bazari</w:t>
      </w:r>
    </w:p>
    <w:p>
      <w:r>
        <w:br/>
        <w:t>&lt;!DOCTYPE html&gt;</w:t>
        <w:br/>
        <w:t>&lt;html lang="fr"&gt;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&lt;title&gt;Bazari - Le Marché Marocain d'Occasion&lt;/title&gt;</w:t>
        <w:br/>
        <w:t xml:space="preserve">    &lt;style&gt;</w:t>
        <w:br/>
        <w:t xml:space="preserve">        body { font-family: Arial, sans-serif; margin: 0; padding: 0; background-color: #f9f9f9; }</w:t>
        <w:br/>
        <w:t xml:space="preserve">        header { background-color: #e67e22; padding: 20px; color: white; text-align: center; }</w:t>
        <w:br/>
        <w:t xml:space="preserve">        nav { display: flex; justify-content: center; background-color: #f39c12; padding: 10px; }</w:t>
        <w:br/>
        <w:t xml:space="preserve">        nav a { margin: 0 15px; color: white; text-decoration: none; font-weight: bold; }</w:t>
        <w:br/>
        <w:t xml:space="preserve">        .hero { background-image: url('https://via.placeholder.com/1500x500'); background-size: cover; background-position: center; height: 400px; display: flex; justify-content: center; align-items: center; color: white; font-size: 2em; text-shadow: 2px 2px 5px #000; }</w:t>
        <w:br/>
        <w:t xml:space="preserve">        .content { padding: 20px; }</w:t>
        <w:br/>
        <w:t xml:space="preserve">        .section { margin: 20px 0; }</w:t>
        <w:br/>
        <w:t xml:space="preserve">        footer { background-color: #333; color: white; text-align: center; padding: 10px; position: relative; bottom: 0; width: 100%; }</w:t>
        <w:br/>
        <w:t xml:space="preserve">        .button { background-color: #e67e22; border: none; padding: 10px 20px; color: white; font-size: 1em; cursor: pointer; border-radius: 5px; text-decoration: none; }</w:t>
        <w:br/>
        <w:t xml:space="preserve">        .products { display: grid; grid-template-columns: repeat(auto-fit, minmax(200px, 1fr)); gap: 20px; }</w:t>
        <w:br/>
        <w:t xml:space="preserve">        .product { background-color: white; padding: 15px; border-radius: 8px; box-shadow: 0 2px 5px rgba(0,0,0,0.1); text-align: center; }</w:t>
        <w:br/>
        <w:t xml:space="preserve">        .product img { max-width: 100%; border-radius: 5px; }</w:t>
        <w:br/>
        <w:t xml:space="preserve">    &lt;/style&gt;</w:t>
        <w:br/>
        <w:t>&lt;/head&gt;</w:t>
        <w:br/>
        <w:t>&lt;body&gt;</w:t>
        <w:br/>
        <w:br/>
        <w:t>&lt;header&gt;</w:t>
        <w:br/>
        <w:t xml:space="preserve">    &lt;h1&gt;Bienvenue sur Bazari&lt;/h1&gt;</w:t>
        <w:br/>
        <w:t xml:space="preserve">    &lt;p&gt;La plateforme marocaine pour acheter et vendre facilement&lt;/p&gt;</w:t>
        <w:br/>
        <w:t>&lt;/header&gt;</w:t>
        <w:br/>
        <w:br/>
        <w:t>&lt;nav&gt;</w:t>
        <w:br/>
        <w:t xml:space="preserve">    &lt;a href="#"&gt;Accueil&lt;/a&gt;</w:t>
        <w:br/>
        <w:t xml:space="preserve">    &lt;a href="#"&gt;Catégories&lt;/a&gt;</w:t>
        <w:br/>
        <w:t xml:space="preserve">    &lt;a href="#"&gt;Publier une annonce&lt;/a&gt;</w:t>
        <w:br/>
        <w:t xml:space="preserve">    &lt;a href="#"&gt;Mon compte&lt;/a&gt;</w:t>
        <w:br/>
        <w:t>&lt;/nav&gt;</w:t>
        <w:br/>
        <w:br/>
        <w:t>&lt;div class="hero"&gt;</w:t>
        <w:br/>
        <w:t xml:space="preserve">    Explorez les Trésors du Maroc</w:t>
        <w:br/>
        <w:t>&lt;/div&gt;</w:t>
        <w:br/>
        <w:br/>
        <w:t>&lt;div class="content"&gt;</w:t>
        <w:br/>
        <w:t xml:space="preserve">    &lt;div class="section"&gt;</w:t>
        <w:br/>
        <w:t xml:space="preserve">        &lt;h2&gt;Produits Récents&lt;/h2&gt;</w:t>
        <w:br/>
        <w:t xml:space="preserve">        &lt;div class="products"&gt;</w:t>
        <w:br/>
        <w:t xml:space="preserve">            &lt;div class="product"&gt;</w:t>
        <w:br/>
        <w:t xml:space="preserve">                &lt;img src="https://via.placeholder.com/200" alt="Produit 1"&gt;</w:t>
        <w:br/>
        <w:t xml:space="preserve">                &lt;h3&gt;Robe traditionnelle&lt;/h3&gt;</w:t>
        <w:br/>
        <w:t xml:space="preserve">                &lt;p&gt;250 MAD&lt;/p&gt;</w:t>
        <w:br/>
        <w:t xml:space="preserve">                &lt;a href="#" class="button"&gt;Voir&lt;/a&gt;</w:t>
        <w:br/>
        <w:t xml:space="preserve">            &lt;/div&gt;</w:t>
        <w:br/>
        <w:t xml:space="preserve">            &lt;div class="product"&gt;</w:t>
        <w:br/>
        <w:t xml:space="preserve">                &lt;img src="https://via.placeholder.com/200" alt="Produit 2"&gt;</w:t>
        <w:br/>
        <w:t xml:space="preserve">                &lt;h3&gt;Babouches artisanales&lt;/h3&gt;</w:t>
        <w:br/>
        <w:t xml:space="preserve">                &lt;p&gt;150 MAD&lt;/p&gt;</w:t>
        <w:br/>
        <w:t xml:space="preserve">                &lt;a href="#" class="button"&gt;Voir&lt;/a&gt;</w:t>
        <w:br/>
        <w:t xml:space="preserve">            &lt;/div&gt;</w:t>
        <w:br/>
        <w:t xml:space="preserve">            &lt;div class="product"&gt;</w:t>
        <w:br/>
        <w:t xml:space="preserve">                &lt;img src="https://via.placeholder.com/200" alt="Produit 3"&gt;</w:t>
        <w:br/>
        <w:t xml:space="preserve">                &lt;h3&gt;Sac berbère&lt;/h3&gt;</w:t>
        <w:br/>
        <w:t xml:space="preserve">                &lt;p&gt;400 MAD&lt;/p&gt;</w:t>
        <w:br/>
        <w:t xml:space="preserve">                &lt;a href="#" class="button"&gt;Voir&lt;/a&gt;</w:t>
        <w:br/>
        <w:t xml:space="preserve">            &lt;/div&gt;</w:t>
        <w:br/>
        <w:t xml:space="preserve">        &lt;/div&gt;</w:t>
        <w:br/>
        <w:t xml:space="preserve">    &lt;/div&gt;</w:t>
        <w:br/>
        <w:br/>
        <w:t xml:space="preserve">    &lt;div class="section"&gt;</w:t>
        <w:br/>
        <w:t xml:space="preserve">        &lt;h2&gt;Pourquoi Bazari ?&lt;/h2&gt;</w:t>
        <w:br/>
        <w:t xml:space="preserve">        &lt;p&gt;</w:t>
        <w:br/>
        <w:t xml:space="preserve">            Bazari connecte les vendeurs et acheteurs à travers tout le Maroc.</w:t>
        <w:br/>
        <w:t xml:space="preserve">            Profitez d'une plateforme sûre, locale et facile d'utilisation pour donner une seconde vie à vos objets.</w:t>
        <w:br/>
        <w:t xml:space="preserve">        &lt;/p&gt;</w:t>
        <w:br/>
        <w:t xml:space="preserve">    &lt;/div&gt;</w:t>
        <w:br/>
        <w:t>&lt;/div&gt;</w:t>
        <w:br/>
        <w:br/>
        <w:t>&lt;footer&gt;</w:t>
        <w:br/>
        <w:t xml:space="preserve">    &amp;copy; 2025 Bazari. Tous droits réservés.</w:t>
        <w:br/>
        <w:t>&lt;/footer&gt;</w:t>
        <w:br/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